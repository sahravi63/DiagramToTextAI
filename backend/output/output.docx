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Summarization error: module 'google.generativeai' has no attribute 'GenerativeModel'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